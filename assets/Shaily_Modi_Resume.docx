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DA596" w14:textId="77777777" w:rsidR="00474E7C" w:rsidRDefault="00000000">
      <w:pPr>
        <w:pStyle w:val="Heading1"/>
      </w:pPr>
      <w:r>
        <w:t>Shaily Modi</w:t>
      </w:r>
    </w:p>
    <w:p w14:paraId="3CA64E53" w14:textId="6089B679" w:rsidR="00474E7C" w:rsidRDefault="00000000">
      <w:proofErr w:type="gramStart"/>
      <w:r>
        <w:t>Email:</w:t>
      </w:r>
      <w:r w:rsidR="004F3632">
        <w:t>shailymodicreation@gmail.com</w:t>
      </w:r>
      <w:proofErr w:type="gramEnd"/>
      <w:r>
        <w:t xml:space="preserve"> | Phone: </w:t>
      </w:r>
      <w:r w:rsidR="004F3632">
        <w:t>9975179043</w:t>
      </w:r>
    </w:p>
    <w:p w14:paraId="71D5E258" w14:textId="77777777" w:rsidR="004F3632" w:rsidRPr="004F3632" w:rsidRDefault="00000000" w:rsidP="004F3632">
      <w:pPr>
        <w:rPr>
          <w:lang w:val="en-IN"/>
        </w:rPr>
      </w:pPr>
      <w:r>
        <w:t xml:space="preserve">LinkedIn: </w:t>
      </w:r>
      <w:r w:rsidR="004F3632" w:rsidRPr="004F3632">
        <w:rPr>
          <w:lang w:val="en-IN"/>
        </w:rPr>
        <w:t>https://www.linkedin.com/in/shaily-modi-925079278</w:t>
      </w:r>
    </w:p>
    <w:p w14:paraId="4A00405D" w14:textId="5DEFB048" w:rsidR="00474E7C" w:rsidRDefault="00000000" w:rsidP="00402F39">
      <w:r>
        <w:t xml:space="preserve"> GitHub: </w:t>
      </w:r>
      <w:r w:rsidR="004F3632" w:rsidRPr="004F3632">
        <w:t>https://github.com/with-shrii</w:t>
      </w:r>
    </w:p>
    <w:p w14:paraId="06B2007D" w14:textId="1E2A38AB" w:rsidR="00474E7C" w:rsidRDefault="00474E7C"/>
    <w:p w14:paraId="75C96092" w14:textId="77777777" w:rsidR="00474E7C" w:rsidRDefault="00000000">
      <w:pPr>
        <w:pStyle w:val="Heading2"/>
      </w:pPr>
      <w:r>
        <w:t>Career Objective</w:t>
      </w:r>
    </w:p>
    <w:p w14:paraId="498AC4D6" w14:textId="77777777" w:rsidR="00474E7C" w:rsidRDefault="00000000">
      <w:r>
        <w:t>Motivated and detail-oriented B.Tech Computer Science and Engineering (CSE) student seeking internship and placement opportunities to leverage my web development skills and problem-solving abilities. Passionate about learning and contributing to innovative projects.</w:t>
      </w:r>
    </w:p>
    <w:p w14:paraId="6BAE330F" w14:textId="54CCC37F" w:rsidR="00474E7C" w:rsidRDefault="00474E7C"/>
    <w:p w14:paraId="14E9C72E" w14:textId="77777777" w:rsidR="00474E7C" w:rsidRDefault="00000000">
      <w:pPr>
        <w:pStyle w:val="Heading2"/>
      </w:pPr>
      <w:r>
        <w:t>Education</w:t>
      </w:r>
    </w:p>
    <w:p w14:paraId="678AE595" w14:textId="77777777" w:rsidR="00474E7C" w:rsidRPr="00806E2E" w:rsidRDefault="00000000" w:rsidP="00806E2E">
      <w:pPr>
        <w:pStyle w:val="ListParagraph"/>
        <w:numPr>
          <w:ilvl w:val="0"/>
          <w:numId w:val="10"/>
        </w:numPr>
        <w:rPr>
          <w:b/>
          <w:bCs/>
        </w:rPr>
      </w:pPr>
      <w:r w:rsidRPr="00806E2E">
        <w:rPr>
          <w:b/>
          <w:bCs/>
        </w:rPr>
        <w:t>G.H. Raisoni College of Engineering and Management, Nagpur</w:t>
      </w:r>
    </w:p>
    <w:p w14:paraId="135FB03F" w14:textId="77777777" w:rsidR="00806E2E" w:rsidRDefault="00806E2E" w:rsidP="00806E2E">
      <w:pPr>
        <w:pStyle w:val="ListParagraph"/>
      </w:pPr>
      <w:proofErr w:type="spellStart"/>
      <w:proofErr w:type="gramStart"/>
      <w:r>
        <w:t>B.Tech</w:t>
      </w:r>
      <w:proofErr w:type="spellEnd"/>
      <w:proofErr w:type="gramEnd"/>
      <w:r>
        <w:t xml:space="preserve"> in Computer Science and Engineering |9.11 | 3rd Year</w:t>
      </w:r>
    </w:p>
    <w:p w14:paraId="218A247D" w14:textId="77777777" w:rsidR="00806E2E" w:rsidRDefault="00806E2E" w:rsidP="00806E2E">
      <w:pPr>
        <w:pStyle w:val="ListParagraph"/>
      </w:pPr>
    </w:p>
    <w:p w14:paraId="43259205" w14:textId="6B35DDB0" w:rsidR="00806E2E" w:rsidRDefault="00806E2E" w:rsidP="00806E2E">
      <w:pPr>
        <w:pStyle w:val="ListParagraph"/>
        <w:numPr>
          <w:ilvl w:val="0"/>
          <w:numId w:val="10"/>
        </w:numPr>
        <w:rPr>
          <w:b/>
          <w:bCs/>
        </w:rPr>
      </w:pPr>
      <w:r w:rsidRPr="00806E2E">
        <w:rPr>
          <w:b/>
          <w:bCs/>
        </w:rPr>
        <w:t>Higher secondary Education(12</w:t>
      </w:r>
      <w:r w:rsidRPr="00806E2E">
        <w:rPr>
          <w:b/>
          <w:bCs/>
          <w:vertAlign w:val="superscript"/>
        </w:rPr>
        <w:t>th</w:t>
      </w:r>
      <w:r w:rsidRPr="00806E2E">
        <w:rPr>
          <w:b/>
          <w:bCs/>
        </w:rPr>
        <w:t>-science)</w:t>
      </w:r>
    </w:p>
    <w:p w14:paraId="52B7F96E" w14:textId="5303B980" w:rsidR="00806E2E" w:rsidRDefault="00806E2E" w:rsidP="00806E2E">
      <w:pPr>
        <w:pStyle w:val="ListParagraph"/>
      </w:pPr>
      <w:proofErr w:type="spellStart"/>
      <w:r w:rsidRPr="00806E2E">
        <w:t>Vmv</w:t>
      </w:r>
      <w:proofErr w:type="spellEnd"/>
      <w:r w:rsidRPr="00806E2E">
        <w:t xml:space="preserve"> Co</w:t>
      </w:r>
      <w:r>
        <w:t>mmerce JMT arts and JJP Science Collage Nagpur |75%|2022</w:t>
      </w:r>
    </w:p>
    <w:p w14:paraId="2325941E" w14:textId="77777777" w:rsidR="00806E2E" w:rsidRPr="00806E2E" w:rsidRDefault="00806E2E" w:rsidP="00806E2E">
      <w:pPr>
        <w:pStyle w:val="ListParagraph"/>
      </w:pPr>
    </w:p>
    <w:p w14:paraId="1A5C2712" w14:textId="47B55BEF" w:rsidR="00806E2E" w:rsidRDefault="00806E2E" w:rsidP="00806E2E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S</w:t>
      </w:r>
      <w:r w:rsidRPr="00806E2E">
        <w:rPr>
          <w:b/>
          <w:bCs/>
        </w:rPr>
        <w:t>econdary Education(1</w:t>
      </w:r>
      <w:r>
        <w:rPr>
          <w:b/>
          <w:bCs/>
        </w:rPr>
        <w:t>0</w:t>
      </w:r>
      <w:r w:rsidRPr="00806E2E">
        <w:rPr>
          <w:b/>
          <w:bCs/>
          <w:vertAlign w:val="superscript"/>
        </w:rPr>
        <w:t>th</w:t>
      </w:r>
      <w:r w:rsidRPr="00806E2E">
        <w:rPr>
          <w:b/>
          <w:bCs/>
        </w:rPr>
        <w:t>)</w:t>
      </w:r>
    </w:p>
    <w:p w14:paraId="4E10647F" w14:textId="21A19325" w:rsidR="00806E2E" w:rsidRPr="00806E2E" w:rsidRDefault="00806E2E" w:rsidP="00806E2E">
      <w:pPr>
        <w:pStyle w:val="ListParagraph"/>
      </w:pPr>
      <w:r w:rsidRPr="00806E2E">
        <w:t>Shreyas High School</w:t>
      </w:r>
      <w:r>
        <w:t xml:space="preserve"> Nagpur |89.</w:t>
      </w:r>
      <w:r w:rsidR="00EB52B0">
        <w:t>6</w:t>
      </w:r>
      <w:r>
        <w:t>0%| 2020</w:t>
      </w:r>
    </w:p>
    <w:p w14:paraId="65389A10" w14:textId="50F035D8" w:rsidR="00474E7C" w:rsidRDefault="00474E7C"/>
    <w:p w14:paraId="477B3207" w14:textId="77777777" w:rsidR="00474E7C" w:rsidRDefault="00000000">
      <w:pPr>
        <w:pStyle w:val="Heading2"/>
      </w:pPr>
      <w:r>
        <w:t>Technical Skills</w:t>
      </w:r>
    </w:p>
    <w:p w14:paraId="5C3B04B1" w14:textId="77777777" w:rsidR="00474E7C" w:rsidRDefault="00000000">
      <w:r>
        <w:t>- Languages: HTML, CSS, JavaScript, Python</w:t>
      </w:r>
    </w:p>
    <w:p w14:paraId="5F2FE572" w14:textId="77777777" w:rsidR="00474E7C" w:rsidRDefault="00000000">
      <w:r>
        <w:t>- Web Development: Node.js, React.js, WordPress</w:t>
      </w:r>
    </w:p>
    <w:p w14:paraId="4B823CE0" w14:textId="4F03C42E" w:rsidR="00474E7C" w:rsidRDefault="00000000">
      <w:r>
        <w:t xml:space="preserve">- Tools &amp; Platforms: Git, GitHub, Figma, VS </w:t>
      </w:r>
      <w:proofErr w:type="spellStart"/>
      <w:proofErr w:type="gramStart"/>
      <w:r>
        <w:t>Code</w:t>
      </w:r>
      <w:r w:rsidR="004F3632">
        <w:t>,canvas</w:t>
      </w:r>
      <w:proofErr w:type="spellEnd"/>
      <w:proofErr w:type="gramEnd"/>
    </w:p>
    <w:p w14:paraId="5E663DE2" w14:textId="77777777" w:rsidR="00474E7C" w:rsidRDefault="00000000">
      <w:r>
        <w:t>- Databases: MySQL, MongoDB (basic)</w:t>
      </w:r>
    </w:p>
    <w:p w14:paraId="1360DF25" w14:textId="77777777" w:rsidR="00474E7C" w:rsidRDefault="00000000">
      <w:r>
        <w:t>- Other: Problem-solving, Responsive Design</w:t>
      </w:r>
    </w:p>
    <w:p w14:paraId="065D5255" w14:textId="77777777" w:rsidR="00474E7C" w:rsidRDefault="00000000">
      <w:r>
        <w:br/>
      </w:r>
    </w:p>
    <w:p w14:paraId="452C29B8" w14:textId="77777777" w:rsidR="00474E7C" w:rsidRDefault="00000000">
      <w:pPr>
        <w:pStyle w:val="Heading2"/>
      </w:pPr>
      <w:r>
        <w:lastRenderedPageBreak/>
        <w:t>Projects</w:t>
      </w:r>
    </w:p>
    <w:p w14:paraId="4A496371" w14:textId="77777777" w:rsidR="00474E7C" w:rsidRDefault="00000000">
      <w:pPr>
        <w:pStyle w:val="Heading3"/>
      </w:pPr>
      <w:r>
        <w:t>Portfolio Website</w:t>
      </w:r>
    </w:p>
    <w:p w14:paraId="7C78B998" w14:textId="77777777" w:rsidR="00474E7C" w:rsidRDefault="00000000">
      <w:r>
        <w:t>• Developed a custom-coded personal portfolio using HTML, CSS, and JavaScript.</w:t>
      </w:r>
    </w:p>
    <w:p w14:paraId="3E74EA5D" w14:textId="77777777" w:rsidR="00474E7C" w:rsidRDefault="00000000">
      <w:r>
        <w:t>• Hosted the website on GitHub Pages for easy accessibility.</w:t>
      </w:r>
    </w:p>
    <w:p w14:paraId="264FCC3A" w14:textId="77777777" w:rsidR="00474E7C" w:rsidRDefault="00000000">
      <w:r>
        <w:t>• Integrated scroll animations and responsive design.</w:t>
      </w:r>
    </w:p>
    <w:p w14:paraId="5E5A89C3" w14:textId="77777777" w:rsidR="00474E7C" w:rsidRDefault="00000000">
      <w:pPr>
        <w:pStyle w:val="Heading3"/>
      </w:pPr>
      <w:r>
        <w:t>Clothing Website (Figma to Web)</w:t>
      </w:r>
    </w:p>
    <w:p w14:paraId="5263DCA0" w14:textId="77777777" w:rsidR="00474E7C" w:rsidRDefault="00000000">
      <w:r>
        <w:t>• Designed a clothing e-commerce website using Figma and converted it into HTML &amp; CSS.</w:t>
      </w:r>
    </w:p>
    <w:p w14:paraId="5C13B759" w14:textId="77777777" w:rsidR="00474E7C" w:rsidRDefault="00000000">
      <w:r>
        <w:t>• Ensured mobile responsiveness and interactive UI/UX.</w:t>
      </w:r>
    </w:p>
    <w:p w14:paraId="7B6DA745" w14:textId="77777777" w:rsidR="00474E7C" w:rsidRDefault="00000000">
      <w:r>
        <w:br/>
      </w:r>
    </w:p>
    <w:p w14:paraId="38B70F62" w14:textId="77777777" w:rsidR="00474E7C" w:rsidRDefault="00000000">
      <w:pPr>
        <w:pStyle w:val="Heading2"/>
      </w:pPr>
      <w:r>
        <w:t>Certifications &amp; Achievements</w:t>
      </w:r>
    </w:p>
    <w:p w14:paraId="61D5EC41" w14:textId="77777777" w:rsidR="00474E7C" w:rsidRDefault="00000000">
      <w:r>
        <w:t>- GeeksforGeeks Problem of the Day (11-day streak)</w:t>
      </w:r>
    </w:p>
    <w:p w14:paraId="66D568A8" w14:textId="77777777" w:rsidR="00474E7C" w:rsidRDefault="00000000">
      <w:r>
        <w:t>- Completed multiple web development projects</w:t>
      </w:r>
    </w:p>
    <w:p w14:paraId="241CD637" w14:textId="77777777" w:rsidR="00474E7C" w:rsidRDefault="00000000">
      <w:r>
        <w:t>- Active participant in hackathons and coding competitions</w:t>
      </w:r>
    </w:p>
    <w:p w14:paraId="0152C604" w14:textId="39007FFB" w:rsidR="00474E7C" w:rsidRDefault="00474E7C"/>
    <w:p w14:paraId="5F83263F" w14:textId="77777777" w:rsidR="00474E7C" w:rsidRDefault="00000000">
      <w:pPr>
        <w:pStyle w:val="Heading2"/>
      </w:pPr>
      <w:r>
        <w:t>Internships / Experience</w:t>
      </w:r>
    </w:p>
    <w:p w14:paraId="69988EF0" w14:textId="77777777" w:rsidR="00402F39" w:rsidRDefault="00402F39" w:rsidP="00402F39">
      <w:pPr>
        <w:rPr>
          <w:b/>
          <w:bCs/>
          <w:lang w:val="en-IN"/>
        </w:rPr>
      </w:pPr>
    </w:p>
    <w:p w14:paraId="537FFC41" w14:textId="44E03D32" w:rsidR="00402F39" w:rsidRPr="00402F39" w:rsidRDefault="00402F39" w:rsidP="00402F39">
      <w:pPr>
        <w:rPr>
          <w:b/>
          <w:bCs/>
          <w:lang w:val="en-IN"/>
        </w:rPr>
      </w:pPr>
      <w:r w:rsidRPr="00402F39">
        <w:rPr>
          <w:b/>
          <w:bCs/>
          <w:lang w:val="en-IN"/>
        </w:rPr>
        <w:t>Full Stack Development Intern</w:t>
      </w:r>
    </w:p>
    <w:p w14:paraId="6FFD1C8E" w14:textId="77777777" w:rsidR="00402F39" w:rsidRPr="00402F39" w:rsidRDefault="00402F39" w:rsidP="00402F39">
      <w:pPr>
        <w:rPr>
          <w:lang w:val="en-IN"/>
        </w:rPr>
      </w:pPr>
      <w:r w:rsidRPr="00402F39">
        <w:rPr>
          <w:i/>
          <w:iCs/>
          <w:lang w:val="en-IN"/>
        </w:rPr>
        <w:t>Kavin India Pvt Ltd, Nagpur</w:t>
      </w:r>
      <w:r w:rsidRPr="00402F39">
        <w:rPr>
          <w:lang w:val="en-IN"/>
        </w:rPr>
        <w:br/>
      </w:r>
      <w:r w:rsidRPr="00402F39">
        <w:rPr>
          <w:b/>
          <w:bCs/>
          <w:lang w:val="en-IN"/>
        </w:rPr>
        <w:t>March 2024 – May 2024</w:t>
      </w:r>
    </w:p>
    <w:p w14:paraId="5C3D76B6" w14:textId="77777777" w:rsidR="00402F39" w:rsidRPr="00402F39" w:rsidRDefault="00402F39" w:rsidP="00402F39">
      <w:pPr>
        <w:numPr>
          <w:ilvl w:val="0"/>
          <w:numId w:val="11"/>
        </w:numPr>
        <w:rPr>
          <w:lang w:val="en-IN"/>
        </w:rPr>
      </w:pPr>
      <w:r w:rsidRPr="00402F39">
        <w:rPr>
          <w:lang w:val="en-IN"/>
        </w:rPr>
        <w:t xml:space="preserve">Worked on Full Stack Development using </w:t>
      </w:r>
      <w:r w:rsidRPr="00402F39">
        <w:rPr>
          <w:b/>
          <w:bCs/>
          <w:lang w:val="en-IN"/>
        </w:rPr>
        <w:t>.NET</w:t>
      </w:r>
      <w:r w:rsidRPr="00402F39">
        <w:rPr>
          <w:lang w:val="en-IN"/>
        </w:rPr>
        <w:t>.</w:t>
      </w:r>
    </w:p>
    <w:p w14:paraId="3CFFF929" w14:textId="77777777" w:rsidR="00402F39" w:rsidRPr="00402F39" w:rsidRDefault="00402F39" w:rsidP="00402F39">
      <w:pPr>
        <w:numPr>
          <w:ilvl w:val="0"/>
          <w:numId w:val="11"/>
        </w:numPr>
        <w:rPr>
          <w:lang w:val="en-IN"/>
        </w:rPr>
      </w:pPr>
      <w:r w:rsidRPr="00402F39">
        <w:rPr>
          <w:lang w:val="en-IN"/>
        </w:rPr>
        <w:t>Successfully completed technical projects and gained hands-on experience.</w:t>
      </w:r>
    </w:p>
    <w:p w14:paraId="430679F4" w14:textId="77777777" w:rsidR="00402F39" w:rsidRPr="00402F39" w:rsidRDefault="00402F39" w:rsidP="00402F39">
      <w:pPr>
        <w:numPr>
          <w:ilvl w:val="0"/>
          <w:numId w:val="11"/>
        </w:numPr>
        <w:rPr>
          <w:lang w:val="en-IN"/>
        </w:rPr>
      </w:pPr>
      <w:r w:rsidRPr="00402F39">
        <w:rPr>
          <w:lang w:val="en-IN"/>
        </w:rPr>
        <w:t>Demonstrated strong problem-solving and coding skills.</w:t>
      </w:r>
    </w:p>
    <w:p w14:paraId="5D634879" w14:textId="77777777" w:rsidR="00402F39" w:rsidRDefault="00402F39" w:rsidP="00402F39">
      <w:pPr>
        <w:rPr>
          <w:b/>
          <w:bCs/>
          <w:lang w:val="en-IN"/>
        </w:rPr>
      </w:pPr>
      <w:r w:rsidRPr="00402F39">
        <w:rPr>
          <w:b/>
          <w:bCs/>
          <w:lang w:val="en-IN"/>
        </w:rPr>
        <w:t>Intern</w:t>
      </w:r>
    </w:p>
    <w:p w14:paraId="7F6F8C68" w14:textId="66015D40" w:rsidR="00402F39" w:rsidRPr="00402F39" w:rsidRDefault="00402F39" w:rsidP="00402F39">
      <w:pPr>
        <w:rPr>
          <w:b/>
          <w:bCs/>
          <w:lang w:val="en-IN"/>
        </w:rPr>
      </w:pPr>
      <w:proofErr w:type="spellStart"/>
      <w:r w:rsidRPr="00402F39">
        <w:rPr>
          <w:i/>
          <w:iCs/>
          <w:lang w:val="en-IN"/>
        </w:rPr>
        <w:t>Kalpvruksh</w:t>
      </w:r>
      <w:proofErr w:type="spellEnd"/>
      <w:r w:rsidRPr="00402F39">
        <w:rPr>
          <w:i/>
          <w:iCs/>
          <w:lang w:val="en-IN"/>
        </w:rPr>
        <w:t xml:space="preserve"> Tree Foundation, Nagpur</w:t>
      </w:r>
      <w:r w:rsidRPr="00402F39">
        <w:rPr>
          <w:lang w:val="en-IN"/>
        </w:rPr>
        <w:br/>
      </w:r>
      <w:r w:rsidRPr="00402F39">
        <w:rPr>
          <w:b/>
          <w:bCs/>
          <w:lang w:val="en-IN"/>
        </w:rPr>
        <w:t>March 2024 – April 2024</w:t>
      </w:r>
    </w:p>
    <w:p w14:paraId="756A5F19" w14:textId="77777777" w:rsidR="00402F39" w:rsidRPr="00402F39" w:rsidRDefault="00402F39" w:rsidP="00402F39">
      <w:pPr>
        <w:numPr>
          <w:ilvl w:val="0"/>
          <w:numId w:val="12"/>
        </w:numPr>
        <w:rPr>
          <w:lang w:val="en-IN"/>
        </w:rPr>
      </w:pPr>
      <w:r w:rsidRPr="00402F39">
        <w:rPr>
          <w:lang w:val="en-IN"/>
        </w:rPr>
        <w:t xml:space="preserve">Actively participated in </w:t>
      </w:r>
      <w:r w:rsidRPr="00402F39">
        <w:rPr>
          <w:b/>
          <w:bCs/>
          <w:lang w:val="en-IN"/>
        </w:rPr>
        <w:t>Tree Plantation Activities</w:t>
      </w:r>
      <w:r w:rsidRPr="00402F39">
        <w:rPr>
          <w:lang w:val="en-IN"/>
        </w:rPr>
        <w:t xml:space="preserve"> and learned about plantation processes.</w:t>
      </w:r>
    </w:p>
    <w:p w14:paraId="0CCF42E3" w14:textId="77777777" w:rsidR="00402F39" w:rsidRPr="00402F39" w:rsidRDefault="00402F39" w:rsidP="00402F39">
      <w:pPr>
        <w:numPr>
          <w:ilvl w:val="0"/>
          <w:numId w:val="12"/>
        </w:numPr>
        <w:rPr>
          <w:lang w:val="en-IN"/>
        </w:rPr>
      </w:pPr>
      <w:r w:rsidRPr="00402F39">
        <w:rPr>
          <w:lang w:val="en-IN"/>
        </w:rPr>
        <w:t xml:space="preserve">Showcased strong </w:t>
      </w:r>
      <w:r w:rsidRPr="00402F39">
        <w:rPr>
          <w:b/>
          <w:bCs/>
          <w:lang w:val="en-IN"/>
        </w:rPr>
        <w:t>work ethic and dedication</w:t>
      </w:r>
      <w:r w:rsidRPr="00402F39">
        <w:rPr>
          <w:lang w:val="en-IN"/>
        </w:rPr>
        <w:t xml:space="preserve"> towards environmental conservation.</w:t>
      </w:r>
    </w:p>
    <w:p w14:paraId="0645BB3C" w14:textId="77777777" w:rsidR="00402F39" w:rsidRPr="00402F39" w:rsidRDefault="00402F39" w:rsidP="00402F39">
      <w:pPr>
        <w:numPr>
          <w:ilvl w:val="0"/>
          <w:numId w:val="12"/>
        </w:numPr>
        <w:rPr>
          <w:lang w:val="en-IN"/>
        </w:rPr>
      </w:pPr>
      <w:r w:rsidRPr="00402F39">
        <w:rPr>
          <w:lang w:val="en-IN"/>
        </w:rPr>
        <w:t>Developed teamwork and organizational skills.</w:t>
      </w:r>
    </w:p>
    <w:p w14:paraId="6762A67F" w14:textId="77777777" w:rsidR="00474E7C" w:rsidRDefault="00000000">
      <w:r>
        <w:br/>
      </w:r>
    </w:p>
    <w:p w14:paraId="4E9A4481" w14:textId="77777777" w:rsidR="00474E7C" w:rsidRDefault="00000000">
      <w:pPr>
        <w:pStyle w:val="Heading2"/>
      </w:pPr>
      <w:r>
        <w:t>Soft Skills</w:t>
      </w:r>
    </w:p>
    <w:p w14:paraId="0F42F80F" w14:textId="77777777" w:rsidR="00474E7C" w:rsidRDefault="00000000">
      <w:r>
        <w:t>- Time Management</w:t>
      </w:r>
    </w:p>
    <w:p w14:paraId="17332035" w14:textId="77777777" w:rsidR="00474E7C" w:rsidRDefault="00000000">
      <w:r>
        <w:t>- Problem-Solving</w:t>
      </w:r>
    </w:p>
    <w:p w14:paraId="1F67530B" w14:textId="77777777" w:rsidR="00474E7C" w:rsidRDefault="00000000">
      <w:r>
        <w:t>- Communication Skills</w:t>
      </w:r>
    </w:p>
    <w:p w14:paraId="59E992E7" w14:textId="77777777" w:rsidR="00474E7C" w:rsidRDefault="00000000">
      <w:r>
        <w:t>- Adaptability</w:t>
      </w:r>
    </w:p>
    <w:p w14:paraId="70B593D0" w14:textId="73B01205" w:rsidR="00474E7C" w:rsidRDefault="00474E7C"/>
    <w:p w14:paraId="00F481FC" w14:textId="77777777" w:rsidR="00474E7C" w:rsidRDefault="00000000">
      <w:pPr>
        <w:pStyle w:val="Heading2"/>
      </w:pPr>
      <w:r>
        <w:t>Extracurricular Activities</w:t>
      </w:r>
    </w:p>
    <w:p w14:paraId="3F2B57EB" w14:textId="77777777" w:rsidR="00474E7C" w:rsidRDefault="00000000">
      <w:r>
        <w:t>• Active member of coding clubs and tech communities.</w:t>
      </w:r>
    </w:p>
    <w:p w14:paraId="20A9815E" w14:textId="5739EC1F" w:rsidR="00474E7C" w:rsidRDefault="00000000">
      <w:r>
        <w:t>• Participated in web development bootcamps and hackathons.</w:t>
      </w:r>
    </w:p>
    <w:sectPr w:rsidR="00474E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C96775"/>
    <w:multiLevelType w:val="hybridMultilevel"/>
    <w:tmpl w:val="8D8A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CD5EB0"/>
    <w:multiLevelType w:val="multilevel"/>
    <w:tmpl w:val="7BC8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504851"/>
    <w:multiLevelType w:val="multilevel"/>
    <w:tmpl w:val="1B00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008356">
    <w:abstractNumId w:val="8"/>
  </w:num>
  <w:num w:numId="2" w16cid:durableId="2074425048">
    <w:abstractNumId w:val="6"/>
  </w:num>
  <w:num w:numId="3" w16cid:durableId="2142723757">
    <w:abstractNumId w:val="5"/>
  </w:num>
  <w:num w:numId="4" w16cid:durableId="918517083">
    <w:abstractNumId w:val="4"/>
  </w:num>
  <w:num w:numId="5" w16cid:durableId="1278639457">
    <w:abstractNumId w:val="7"/>
  </w:num>
  <w:num w:numId="6" w16cid:durableId="1315373810">
    <w:abstractNumId w:val="3"/>
  </w:num>
  <w:num w:numId="7" w16cid:durableId="871920568">
    <w:abstractNumId w:val="2"/>
  </w:num>
  <w:num w:numId="8" w16cid:durableId="344745359">
    <w:abstractNumId w:val="1"/>
  </w:num>
  <w:num w:numId="9" w16cid:durableId="2087460227">
    <w:abstractNumId w:val="0"/>
  </w:num>
  <w:num w:numId="10" w16cid:durableId="134420874">
    <w:abstractNumId w:val="9"/>
  </w:num>
  <w:num w:numId="11" w16cid:durableId="2040735957">
    <w:abstractNumId w:val="11"/>
  </w:num>
  <w:num w:numId="12" w16cid:durableId="19669586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2F39"/>
    <w:rsid w:val="00474E7C"/>
    <w:rsid w:val="004F3632"/>
    <w:rsid w:val="00806E2E"/>
    <w:rsid w:val="00AA1D8D"/>
    <w:rsid w:val="00B47730"/>
    <w:rsid w:val="00C30DEE"/>
    <w:rsid w:val="00CB0664"/>
    <w:rsid w:val="00CD7833"/>
    <w:rsid w:val="00EB52B0"/>
    <w:rsid w:val="00FA74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FD9731"/>
  <w14:defaultImageDpi w14:val="300"/>
  <w15:docId w15:val="{CA059367-CF91-49E2-8E7B-26D0B602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Shaily Modi</vt:lpstr>
      <vt:lpstr>    Career Objective</vt:lpstr>
      <vt:lpstr>    Education</vt:lpstr>
      <vt:lpstr>    Technical Skills</vt:lpstr>
      <vt:lpstr>    Projects</vt:lpstr>
      <vt:lpstr>        Portfolio Website</vt:lpstr>
      <vt:lpstr>        Clothing Website (Figma to Web)</vt:lpstr>
      <vt:lpstr>    Certifications &amp; Achievements</vt:lpstr>
      <vt:lpstr>    Internships / Experience</vt:lpstr>
      <vt:lpstr>    Soft Skills</vt:lpstr>
      <vt:lpstr>    Extracurricular Activities</vt:lpstr>
    </vt:vector>
  </TitlesOfParts>
  <Manager/>
  <Company/>
  <LinksUpToDate>false</LinksUpToDate>
  <CharactersWithSpaces>2374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Shaily Modi</cp:lastModifiedBy>
  <cp:revision>4</cp:revision>
  <cp:lastPrinted>2025-03-31T02:34:00Z</cp:lastPrinted>
  <dcterms:created xsi:type="dcterms:W3CDTF">2013-12-23T23:15:00Z</dcterms:created>
  <dcterms:modified xsi:type="dcterms:W3CDTF">2025-03-31T02:48:00Z</dcterms:modified>
  <cp:category/>
</cp:coreProperties>
</file>